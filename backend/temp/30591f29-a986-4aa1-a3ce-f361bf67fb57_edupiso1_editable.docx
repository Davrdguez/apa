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Scanned by TapScanner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